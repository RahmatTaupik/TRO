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01" w:rsidRPr="006C0A56" w:rsidRDefault="006C0A56">
      <w:pPr>
        <w:pStyle w:val="Heading1"/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>LAPORAN PROYEK</w:t>
      </w:r>
    </w:p>
    <w:p w:rsidR="00796701" w:rsidRPr="006C0A56" w:rsidRDefault="006C0A56">
      <w:pPr>
        <w:rPr>
          <w:rStyle w:val="Heading1Char"/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>TEKNIK RISET OPERASIONAL</w:t>
      </w:r>
      <w:r w:rsidRPr="006C0A56">
        <w:rPr>
          <w:rFonts w:ascii="Times New Roman" w:hAnsi="Times New Roman" w:cs="Times New Roman"/>
        </w:rPr>
        <w:br/>
      </w:r>
      <w:r w:rsidRPr="006C0A56">
        <w:rPr>
          <w:rFonts w:ascii="Times New Roman" w:hAnsi="Times New Roman" w:cs="Times New Roman"/>
        </w:rPr>
        <w:br/>
      </w:r>
      <w:proofErr w:type="spellStart"/>
      <w:r w:rsidRPr="006C0A56">
        <w:rPr>
          <w:rFonts w:ascii="Times New Roman" w:hAnsi="Times New Roman" w:cs="Times New Roman"/>
        </w:rPr>
        <w:t>Judul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Proyek</w:t>
      </w:r>
      <w:proofErr w:type="spellEnd"/>
      <w:r w:rsidRPr="006C0A56">
        <w:rPr>
          <w:rFonts w:ascii="Times New Roman" w:hAnsi="Times New Roman" w:cs="Times New Roman"/>
        </w:rPr>
        <w:t xml:space="preserve">: </w:t>
      </w:r>
      <w:proofErr w:type="spellStart"/>
      <w:r w:rsidRPr="006C0A56">
        <w:rPr>
          <w:rFonts w:ascii="Times New Roman" w:hAnsi="Times New Roman" w:cs="Times New Roman"/>
        </w:rPr>
        <w:t>Optimasi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Rute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Pengiriman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Barang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Menggunakan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Algoritma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Dijkstra</w:t>
      </w:r>
      <w:proofErr w:type="spellEnd"/>
      <w:r w:rsidRPr="006C0A56">
        <w:rPr>
          <w:rFonts w:ascii="Times New Roman" w:hAnsi="Times New Roman" w:cs="Times New Roman"/>
        </w:rPr>
        <w:br/>
      </w:r>
      <w:proofErr w:type="spellStart"/>
      <w:r w:rsidRPr="006C0A56">
        <w:rPr>
          <w:rFonts w:ascii="Times New Roman" w:hAnsi="Times New Roman" w:cs="Times New Roman"/>
        </w:rPr>
        <w:t>Disusun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oleh</w:t>
      </w:r>
      <w:proofErr w:type="spellEnd"/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Nurwahid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Kurniawan</w:t>
      </w:r>
      <w:proofErr w:type="spellEnd"/>
      <w:r>
        <w:rPr>
          <w:rFonts w:ascii="Times New Roman" w:hAnsi="Times New Roman" w:cs="Times New Roman"/>
        </w:rPr>
        <w:br/>
        <w:t>NIM: [231011403673</w:t>
      </w:r>
      <w:bookmarkStart w:id="0" w:name="_GoBack"/>
      <w:bookmarkEnd w:id="0"/>
      <w:r w:rsidRPr="006C0A56">
        <w:rPr>
          <w:rFonts w:ascii="Times New Roman" w:hAnsi="Times New Roman" w:cs="Times New Roman"/>
        </w:rPr>
        <w:t>]</w:t>
      </w:r>
      <w:r w:rsidRPr="006C0A56">
        <w:rPr>
          <w:rFonts w:ascii="Times New Roman" w:hAnsi="Times New Roman" w:cs="Times New Roman"/>
        </w:rPr>
        <w:br/>
      </w:r>
      <w:proofErr w:type="spellStart"/>
      <w:r w:rsidRPr="006C0A56">
        <w:rPr>
          <w:rFonts w:ascii="Times New Roman" w:hAnsi="Times New Roman" w:cs="Times New Roman"/>
        </w:rPr>
        <w:t>Kelas</w:t>
      </w:r>
      <w:proofErr w:type="spellEnd"/>
      <w:r w:rsidRPr="006C0A56">
        <w:rPr>
          <w:rFonts w:ascii="Times New Roman" w:hAnsi="Times New Roman" w:cs="Times New Roman"/>
        </w:rPr>
        <w:t>: [</w:t>
      </w:r>
      <w:r>
        <w:t>05TPLM009</w:t>
      </w:r>
      <w:r w:rsidRPr="006C0A56">
        <w:rPr>
          <w:rFonts w:ascii="Times New Roman" w:hAnsi="Times New Roman" w:cs="Times New Roman"/>
        </w:rPr>
        <w:t>]</w:t>
      </w:r>
      <w:r w:rsidRPr="006C0A56">
        <w:rPr>
          <w:rFonts w:ascii="Times New Roman" w:hAnsi="Times New Roman" w:cs="Times New Roman"/>
        </w:rPr>
        <w:br/>
      </w:r>
      <w:r w:rsidRPr="006C0A56">
        <w:rPr>
          <w:rFonts w:ascii="Times New Roman" w:hAnsi="Times New Roman" w:cs="Times New Roman"/>
        </w:rPr>
        <w:br/>
      </w:r>
      <w:proofErr w:type="spellStart"/>
      <w:r w:rsidRPr="006C0A56">
        <w:rPr>
          <w:rFonts w:ascii="Times New Roman" w:hAnsi="Times New Roman" w:cs="Times New Roman"/>
        </w:rPr>
        <w:t>Dosen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Pengampu</w:t>
      </w:r>
      <w:proofErr w:type="spellEnd"/>
      <w:r w:rsidRPr="006C0A56">
        <w:rPr>
          <w:rFonts w:ascii="Times New Roman" w:hAnsi="Times New Roman" w:cs="Times New Roman"/>
        </w:rPr>
        <w:t>: [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Perdananto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, </w:t>
      </w:r>
      <w:proofErr w:type="spellStart"/>
      <w:r>
        <w:t>M.kom</w:t>
      </w:r>
      <w:proofErr w:type="spellEnd"/>
      <w:r w:rsidRPr="006C0A56">
        <w:rPr>
          <w:rFonts w:ascii="Times New Roman" w:hAnsi="Times New Roman" w:cs="Times New Roman"/>
        </w:rPr>
        <w:t>]</w:t>
      </w:r>
      <w:r w:rsidRPr="006C0A56">
        <w:rPr>
          <w:rFonts w:ascii="Times New Roman" w:hAnsi="Times New Roman" w:cs="Times New Roman"/>
        </w:rPr>
        <w:br/>
        <w:t xml:space="preserve">Program </w:t>
      </w:r>
      <w:proofErr w:type="spellStart"/>
      <w:r w:rsidRPr="006C0A56">
        <w:rPr>
          <w:rFonts w:ascii="Times New Roman" w:hAnsi="Times New Roman" w:cs="Times New Roman"/>
        </w:rPr>
        <w:t>Studi</w:t>
      </w:r>
      <w:proofErr w:type="spellEnd"/>
      <w:r w:rsidRPr="006C0A56">
        <w:rPr>
          <w:rFonts w:ascii="Times New Roman" w:hAnsi="Times New Roman" w:cs="Times New Roman"/>
        </w:rPr>
        <w:t xml:space="preserve">: </w:t>
      </w:r>
      <w:proofErr w:type="spellStart"/>
      <w:r w:rsidRPr="006C0A56">
        <w:rPr>
          <w:rFonts w:ascii="Times New Roman" w:hAnsi="Times New Roman" w:cs="Times New Roman"/>
        </w:rPr>
        <w:t>Teknik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Industri</w:t>
      </w:r>
      <w:proofErr w:type="spellEnd"/>
      <w:r>
        <w:rPr>
          <w:rFonts w:ascii="Times New Roman" w:hAnsi="Times New Roman" w:cs="Times New Roman"/>
        </w:rPr>
        <w:t xml:space="preserve"> – [</w:t>
      </w:r>
      <w:proofErr w:type="spellStart"/>
      <w:r w:rsidRPr="006C0A56">
        <w:rPr>
          <w:rFonts w:ascii="Times New Roman" w:hAnsi="Times New Roman" w:cs="Times New Roman"/>
        </w:rPr>
        <w:t>Universitas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Pamulang</w:t>
      </w:r>
      <w:proofErr w:type="spellEnd"/>
      <w:r w:rsidRPr="006C0A56">
        <w:rPr>
          <w:rFonts w:ascii="Times New Roman" w:hAnsi="Times New Roman" w:cs="Times New Roman"/>
        </w:rPr>
        <w:t>]</w:t>
      </w:r>
      <w:r w:rsidRPr="006C0A56">
        <w:rPr>
          <w:rFonts w:ascii="Times New Roman" w:hAnsi="Times New Roman" w:cs="Times New Roman"/>
        </w:rPr>
        <w:br/>
      </w:r>
      <w:proofErr w:type="spellStart"/>
      <w:r w:rsidRPr="006C0A5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Pengumpulan</w:t>
      </w:r>
      <w:proofErr w:type="spellEnd"/>
      <w:r>
        <w:rPr>
          <w:rFonts w:ascii="Times New Roman" w:hAnsi="Times New Roman" w:cs="Times New Roman"/>
        </w:rPr>
        <w:t>: [31-10-2025</w:t>
      </w:r>
      <w:r w:rsidRPr="006C0A56">
        <w:rPr>
          <w:rFonts w:ascii="Times New Roman" w:hAnsi="Times New Roman" w:cs="Times New Roman"/>
        </w:rPr>
        <w:t>]</w:t>
      </w:r>
      <w:r w:rsidRPr="006C0A56">
        <w:rPr>
          <w:rFonts w:ascii="Times New Roman" w:hAnsi="Times New Roman" w:cs="Times New Roman"/>
        </w:rPr>
        <w:br/>
      </w:r>
      <w:r w:rsidRPr="006C0A56">
        <w:rPr>
          <w:rFonts w:ascii="Times New Roman" w:hAnsi="Times New Roman" w:cs="Times New Roman"/>
        </w:rPr>
        <w:br/>
      </w:r>
      <w:r w:rsidRPr="006C0A56">
        <w:rPr>
          <w:rFonts w:ascii="Times New Roman" w:hAnsi="Times New Roman" w:cs="Times New Roman"/>
        </w:rPr>
        <w:br/>
      </w:r>
      <w:r w:rsidRPr="006C0A56">
        <w:rPr>
          <w:rFonts w:ascii="Times New Roman" w:hAnsi="Times New Roman" w:cs="Times New Roman"/>
        </w:rPr>
        <w:br/>
      </w:r>
      <w:r w:rsidRPr="006C0A56">
        <w:rPr>
          <w:rFonts w:ascii="Times New Roman" w:hAnsi="Times New Roman" w:cs="Times New Roman"/>
        </w:rPr>
        <w:br/>
      </w:r>
      <w:r w:rsidRPr="006C0A56">
        <w:rPr>
          <w:rStyle w:val="Heading1Char"/>
          <w:rFonts w:ascii="Times New Roman" w:hAnsi="Times New Roman" w:cs="Times New Roman"/>
        </w:rPr>
        <w:t>3. FORMULASI MATEMATIS</w:t>
      </w:r>
    </w:p>
    <w:p w:rsidR="006C0A56" w:rsidRPr="006C0A56" w:rsidRDefault="006C0A56">
      <w:pPr>
        <w:rPr>
          <w:rStyle w:val="Heading1Char"/>
          <w:rFonts w:ascii="Times New Roman" w:hAnsi="Times New Roman" w:cs="Times New Roman"/>
        </w:rPr>
      </w:pPr>
      <w:r w:rsidRPr="006C0A56">
        <w:rPr>
          <w:rStyle w:val="Heading1Char"/>
          <w:rFonts w:ascii="Times New Roman" w:hAnsi="Times New Roman" w:cs="Times New Roman"/>
        </w:rPr>
        <w:drawing>
          <wp:inline distT="0" distB="0" distL="0" distR="0" wp14:anchorId="6F858812" wp14:editId="1ECA28B7">
            <wp:extent cx="4734586" cy="2800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6" w:rsidRPr="006C0A56" w:rsidRDefault="006C0A56">
      <w:pPr>
        <w:rPr>
          <w:rStyle w:val="Heading1Char"/>
          <w:rFonts w:ascii="Times New Roman" w:hAnsi="Times New Roman" w:cs="Times New Roman"/>
        </w:rPr>
      </w:pPr>
    </w:p>
    <w:p w:rsidR="006C0A56" w:rsidRPr="006C0A56" w:rsidRDefault="006C0A56" w:rsidP="006C0A56">
      <w:pPr>
        <w:pStyle w:val="Heading1"/>
        <w:rPr>
          <w:rStyle w:val="Strong"/>
          <w:rFonts w:ascii="Times New Roman" w:hAnsi="Times New Roman" w:cs="Times New Roman"/>
          <w:b/>
          <w:bCs/>
        </w:rPr>
      </w:pPr>
      <w:r w:rsidRPr="006C0A56">
        <w:rPr>
          <w:rStyle w:val="Strong"/>
          <w:rFonts w:ascii="Times New Roman" w:hAnsi="Times New Roman" w:cs="Times New Roman"/>
          <w:b/>
          <w:bCs/>
        </w:rPr>
        <w:t>4. SOLUSI DAN PERHITUNGAN</w:t>
      </w:r>
    </w:p>
    <w:p w:rsidR="006C0A56" w:rsidRPr="006C0A56" w:rsidRDefault="006C0A56" w:rsidP="006C0A56">
      <w:pPr>
        <w:pStyle w:val="Heading4"/>
        <w:rPr>
          <w:rFonts w:ascii="Times New Roman" w:hAnsi="Times New Roman" w:cs="Times New Roman"/>
          <w:i w:val="0"/>
          <w:color w:val="auto"/>
        </w:rPr>
      </w:pPr>
      <w:proofErr w:type="spellStart"/>
      <w:r w:rsidRPr="006C0A56">
        <w:rPr>
          <w:rStyle w:val="Strong"/>
          <w:rFonts w:ascii="Times New Roman" w:hAnsi="Times New Roman" w:cs="Times New Roman"/>
          <w:bCs/>
          <w:i w:val="0"/>
          <w:color w:val="auto"/>
        </w:rPr>
        <w:t>Metode</w:t>
      </w:r>
      <w:proofErr w:type="spellEnd"/>
      <w:r w:rsidRPr="006C0A56">
        <w:rPr>
          <w:rStyle w:val="Strong"/>
          <w:rFonts w:ascii="Times New Roman" w:hAnsi="Times New Roman" w:cs="Times New Roman"/>
          <w:bCs/>
          <w:i w:val="0"/>
          <w:color w:val="auto"/>
        </w:rPr>
        <w:t xml:space="preserve"> yang </w:t>
      </w:r>
      <w:proofErr w:type="spellStart"/>
      <w:r w:rsidRPr="006C0A56">
        <w:rPr>
          <w:rStyle w:val="Strong"/>
          <w:rFonts w:ascii="Times New Roman" w:hAnsi="Times New Roman" w:cs="Times New Roman"/>
          <w:bCs/>
          <w:i w:val="0"/>
          <w:color w:val="auto"/>
        </w:rPr>
        <w:t>Digunakan</w:t>
      </w:r>
      <w:proofErr w:type="spellEnd"/>
    </w:p>
    <w:p w:rsidR="006C0A56" w:rsidRPr="006C0A56" w:rsidRDefault="006C0A56" w:rsidP="006C0A56">
      <w:pPr>
        <w:pStyle w:val="NormalWeb"/>
      </w:pPr>
      <w:proofErr w:type="spellStart"/>
      <w:r w:rsidRPr="006C0A56">
        <w:t>Algoritma</w:t>
      </w:r>
      <w:proofErr w:type="spellEnd"/>
      <w:r w:rsidRPr="006C0A56">
        <w:t xml:space="preserve"> </w:t>
      </w:r>
      <w:proofErr w:type="spellStart"/>
      <w:r w:rsidRPr="006C0A56">
        <w:t>Dijkstra</w:t>
      </w:r>
      <w:proofErr w:type="spellEnd"/>
      <w:r w:rsidRPr="006C0A56">
        <w:t xml:space="preserve"> </w:t>
      </w:r>
      <w:proofErr w:type="spellStart"/>
      <w:r w:rsidRPr="006C0A56">
        <w:t>diterapkan</w:t>
      </w:r>
      <w:proofErr w:type="spellEnd"/>
      <w:r w:rsidRPr="006C0A56">
        <w:t xml:space="preserve"> </w:t>
      </w:r>
      <w:proofErr w:type="spellStart"/>
      <w:r w:rsidRPr="006C0A56">
        <w:t>dengan</w:t>
      </w:r>
      <w:proofErr w:type="spellEnd"/>
      <w:r w:rsidRPr="006C0A56">
        <w:t xml:space="preserve"> </w:t>
      </w:r>
      <w:proofErr w:type="spellStart"/>
      <w:r w:rsidRPr="006C0A56">
        <w:t>representasi</w:t>
      </w:r>
      <w:proofErr w:type="spellEnd"/>
      <w:r w:rsidRPr="006C0A56">
        <w:t xml:space="preserve"> </w:t>
      </w:r>
      <w:proofErr w:type="spellStart"/>
      <w:r w:rsidRPr="006C0A56">
        <w:t>graf</w:t>
      </w:r>
      <w:proofErr w:type="spellEnd"/>
      <w:r w:rsidRPr="006C0A56">
        <w:t xml:space="preserve"> </w:t>
      </w:r>
      <w:proofErr w:type="spellStart"/>
      <w:r w:rsidRPr="006C0A56">
        <w:t>berbobot</w:t>
      </w:r>
      <w:proofErr w:type="spellEnd"/>
      <w:r w:rsidRPr="006C0A56">
        <w:t>.</w:t>
      </w:r>
    </w:p>
    <w:p w:rsidR="006C0A56" w:rsidRPr="006C0A56" w:rsidRDefault="006C0A56" w:rsidP="006C0A56">
      <w:pPr>
        <w:pStyle w:val="Heading4"/>
        <w:rPr>
          <w:rFonts w:ascii="Times New Roman" w:hAnsi="Times New Roman" w:cs="Times New Roman"/>
          <w:i w:val="0"/>
          <w:color w:val="auto"/>
        </w:rPr>
      </w:pPr>
      <w:proofErr w:type="spellStart"/>
      <w:r w:rsidRPr="006C0A56">
        <w:rPr>
          <w:rStyle w:val="Strong"/>
          <w:rFonts w:ascii="Times New Roman" w:hAnsi="Times New Roman" w:cs="Times New Roman"/>
          <w:b/>
          <w:bCs/>
          <w:i w:val="0"/>
          <w:color w:val="auto"/>
        </w:rPr>
        <w:lastRenderedPageBreak/>
        <w:t>Implementasi</w:t>
      </w:r>
      <w:proofErr w:type="spellEnd"/>
      <w:r w:rsidRPr="006C0A56">
        <w:rPr>
          <w:rStyle w:val="Strong"/>
          <w:rFonts w:ascii="Times New Roman" w:hAnsi="Times New Roman" w:cs="Times New Roman"/>
          <w:b/>
          <w:bCs/>
          <w:i w:val="0"/>
          <w:color w:val="auto"/>
        </w:rPr>
        <w:t xml:space="preserve"> (Python)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</w:p>
    <w:p w:rsidR="006C0A56" w:rsidRPr="006C0A56" w:rsidRDefault="006C0A56" w:rsidP="006C0A56">
      <w:pPr>
        <w:rPr>
          <w:rFonts w:ascii="Times New Roman" w:hAnsi="Times New Roman" w:cs="Times New Roman"/>
        </w:rPr>
      </w:pPr>
      <w:proofErr w:type="gramStart"/>
      <w:r w:rsidRPr="006C0A56">
        <w:rPr>
          <w:rFonts w:ascii="Times New Roman" w:hAnsi="Times New Roman" w:cs="Times New Roman"/>
        </w:rPr>
        <w:t>import</w:t>
      </w:r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heapq</w:t>
      </w:r>
      <w:proofErr w:type="spellEnd"/>
    </w:p>
    <w:p w:rsidR="006C0A56" w:rsidRPr="006C0A56" w:rsidRDefault="006C0A56" w:rsidP="006C0A56">
      <w:pPr>
        <w:rPr>
          <w:rFonts w:ascii="Times New Roman" w:hAnsi="Times New Roman" w:cs="Times New Roman"/>
        </w:rPr>
      </w:pPr>
    </w:p>
    <w:p w:rsidR="006C0A56" w:rsidRPr="006C0A56" w:rsidRDefault="006C0A56" w:rsidP="006C0A56">
      <w:pPr>
        <w:rPr>
          <w:rFonts w:ascii="Times New Roman" w:hAnsi="Times New Roman" w:cs="Times New Roman"/>
        </w:rPr>
      </w:pPr>
      <w:proofErr w:type="spellStart"/>
      <w:proofErr w:type="gramStart"/>
      <w:r w:rsidRPr="006C0A56">
        <w:rPr>
          <w:rFonts w:ascii="Times New Roman" w:hAnsi="Times New Roman" w:cs="Times New Roman"/>
        </w:rPr>
        <w:t>def</w:t>
      </w:r>
      <w:proofErr w:type="spellEnd"/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dijkstra</w:t>
      </w:r>
      <w:proofErr w:type="spellEnd"/>
      <w:r w:rsidRPr="006C0A56">
        <w:rPr>
          <w:rFonts w:ascii="Times New Roman" w:hAnsi="Times New Roman" w:cs="Times New Roman"/>
        </w:rPr>
        <w:t>(graph, start):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A56">
        <w:rPr>
          <w:rFonts w:ascii="Times New Roman" w:hAnsi="Times New Roman" w:cs="Times New Roman"/>
        </w:rPr>
        <w:t>jarak</w:t>
      </w:r>
      <w:proofErr w:type="spellEnd"/>
      <w:proofErr w:type="gramEnd"/>
      <w:r w:rsidRPr="006C0A56">
        <w:rPr>
          <w:rFonts w:ascii="Times New Roman" w:hAnsi="Times New Roman" w:cs="Times New Roman"/>
        </w:rPr>
        <w:t xml:space="preserve"> = {node: float('</w:t>
      </w:r>
      <w:proofErr w:type="spellStart"/>
      <w:r w:rsidRPr="006C0A56">
        <w:rPr>
          <w:rFonts w:ascii="Times New Roman" w:hAnsi="Times New Roman" w:cs="Times New Roman"/>
        </w:rPr>
        <w:t>inf</w:t>
      </w:r>
      <w:proofErr w:type="spellEnd"/>
      <w:r w:rsidRPr="006C0A56">
        <w:rPr>
          <w:rFonts w:ascii="Times New Roman" w:hAnsi="Times New Roman" w:cs="Times New Roman"/>
        </w:rPr>
        <w:t>') for node in graph}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A56">
        <w:rPr>
          <w:rFonts w:ascii="Times New Roman" w:hAnsi="Times New Roman" w:cs="Times New Roman"/>
        </w:rPr>
        <w:t>jarak</w:t>
      </w:r>
      <w:proofErr w:type="spellEnd"/>
      <w:r w:rsidRPr="006C0A56">
        <w:rPr>
          <w:rFonts w:ascii="Times New Roman" w:hAnsi="Times New Roman" w:cs="Times New Roman"/>
        </w:rPr>
        <w:t>[</w:t>
      </w:r>
      <w:proofErr w:type="gramEnd"/>
      <w:r w:rsidRPr="006C0A56">
        <w:rPr>
          <w:rFonts w:ascii="Times New Roman" w:hAnsi="Times New Roman" w:cs="Times New Roman"/>
        </w:rPr>
        <w:t>start] = 0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0A56">
        <w:rPr>
          <w:rFonts w:ascii="Times New Roman" w:hAnsi="Times New Roman" w:cs="Times New Roman"/>
        </w:rPr>
        <w:t>prioritas</w:t>
      </w:r>
      <w:proofErr w:type="spellEnd"/>
      <w:proofErr w:type="gramEnd"/>
      <w:r w:rsidRPr="006C0A56">
        <w:rPr>
          <w:rFonts w:ascii="Times New Roman" w:hAnsi="Times New Roman" w:cs="Times New Roman"/>
        </w:rPr>
        <w:t xml:space="preserve"> = [(0, start)]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</w:t>
      </w:r>
      <w:proofErr w:type="gramStart"/>
      <w:r w:rsidRPr="006C0A56">
        <w:rPr>
          <w:rFonts w:ascii="Times New Roman" w:hAnsi="Times New Roman" w:cs="Times New Roman"/>
        </w:rPr>
        <w:t>while</w:t>
      </w:r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prioritas</w:t>
      </w:r>
      <w:proofErr w:type="spellEnd"/>
      <w:r w:rsidRPr="006C0A56">
        <w:rPr>
          <w:rFonts w:ascii="Times New Roman" w:hAnsi="Times New Roman" w:cs="Times New Roman"/>
        </w:rPr>
        <w:t>: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C0A56">
        <w:rPr>
          <w:rFonts w:ascii="Times New Roman" w:hAnsi="Times New Roman" w:cs="Times New Roman"/>
        </w:rPr>
        <w:t>dist</w:t>
      </w:r>
      <w:proofErr w:type="spellEnd"/>
      <w:proofErr w:type="gramEnd"/>
      <w:r w:rsidRPr="006C0A56">
        <w:rPr>
          <w:rFonts w:ascii="Times New Roman" w:hAnsi="Times New Roman" w:cs="Times New Roman"/>
        </w:rPr>
        <w:t xml:space="preserve">, node = </w:t>
      </w:r>
      <w:proofErr w:type="spellStart"/>
      <w:r w:rsidRPr="006C0A56">
        <w:rPr>
          <w:rFonts w:ascii="Times New Roman" w:hAnsi="Times New Roman" w:cs="Times New Roman"/>
        </w:rPr>
        <w:t>heapq.heappop</w:t>
      </w:r>
      <w:proofErr w:type="spellEnd"/>
      <w:r w:rsidRPr="006C0A56">
        <w:rPr>
          <w:rFonts w:ascii="Times New Roman" w:hAnsi="Times New Roman" w:cs="Times New Roman"/>
        </w:rPr>
        <w:t>(</w:t>
      </w:r>
      <w:proofErr w:type="spellStart"/>
      <w:r w:rsidRPr="006C0A56">
        <w:rPr>
          <w:rFonts w:ascii="Times New Roman" w:hAnsi="Times New Roman" w:cs="Times New Roman"/>
        </w:rPr>
        <w:t>prioritas</w:t>
      </w:r>
      <w:proofErr w:type="spellEnd"/>
      <w:r w:rsidRPr="006C0A56">
        <w:rPr>
          <w:rFonts w:ascii="Times New Roman" w:hAnsi="Times New Roman" w:cs="Times New Roman"/>
        </w:rPr>
        <w:t>)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</w:t>
      </w:r>
      <w:proofErr w:type="gramStart"/>
      <w:r w:rsidRPr="006C0A56">
        <w:rPr>
          <w:rFonts w:ascii="Times New Roman" w:hAnsi="Times New Roman" w:cs="Times New Roman"/>
        </w:rPr>
        <w:t>if</w:t>
      </w:r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dist</w:t>
      </w:r>
      <w:proofErr w:type="spellEnd"/>
      <w:r w:rsidRPr="006C0A56">
        <w:rPr>
          <w:rFonts w:ascii="Times New Roman" w:hAnsi="Times New Roman" w:cs="Times New Roman"/>
        </w:rPr>
        <w:t xml:space="preserve"> &gt; </w:t>
      </w:r>
      <w:proofErr w:type="spellStart"/>
      <w:r w:rsidRPr="006C0A56">
        <w:rPr>
          <w:rFonts w:ascii="Times New Roman" w:hAnsi="Times New Roman" w:cs="Times New Roman"/>
        </w:rPr>
        <w:t>jarak</w:t>
      </w:r>
      <w:proofErr w:type="spellEnd"/>
      <w:r w:rsidRPr="006C0A56">
        <w:rPr>
          <w:rFonts w:ascii="Times New Roman" w:hAnsi="Times New Roman" w:cs="Times New Roman"/>
        </w:rPr>
        <w:t>[node]: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    </w:t>
      </w:r>
      <w:proofErr w:type="gramStart"/>
      <w:r w:rsidRPr="006C0A56">
        <w:rPr>
          <w:rFonts w:ascii="Times New Roman" w:hAnsi="Times New Roman" w:cs="Times New Roman"/>
        </w:rPr>
        <w:t>continue</w:t>
      </w:r>
      <w:proofErr w:type="gramEnd"/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</w:t>
      </w:r>
      <w:proofErr w:type="gramStart"/>
      <w:r w:rsidRPr="006C0A56">
        <w:rPr>
          <w:rFonts w:ascii="Times New Roman" w:hAnsi="Times New Roman" w:cs="Times New Roman"/>
        </w:rPr>
        <w:t>for</w:t>
      </w:r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tetangga</w:t>
      </w:r>
      <w:proofErr w:type="spellEnd"/>
      <w:r w:rsidRPr="006C0A56">
        <w:rPr>
          <w:rFonts w:ascii="Times New Roman" w:hAnsi="Times New Roman" w:cs="Times New Roman"/>
        </w:rPr>
        <w:t xml:space="preserve">, </w:t>
      </w:r>
      <w:proofErr w:type="spellStart"/>
      <w:r w:rsidRPr="006C0A56">
        <w:rPr>
          <w:rFonts w:ascii="Times New Roman" w:hAnsi="Times New Roman" w:cs="Times New Roman"/>
        </w:rPr>
        <w:t>bobot</w:t>
      </w:r>
      <w:proofErr w:type="spellEnd"/>
      <w:r w:rsidRPr="006C0A56">
        <w:rPr>
          <w:rFonts w:ascii="Times New Roman" w:hAnsi="Times New Roman" w:cs="Times New Roman"/>
        </w:rPr>
        <w:t xml:space="preserve"> in graph[node].items():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    </w:t>
      </w:r>
      <w:proofErr w:type="spellStart"/>
      <w:r w:rsidRPr="006C0A56">
        <w:rPr>
          <w:rFonts w:ascii="Times New Roman" w:hAnsi="Times New Roman" w:cs="Times New Roman"/>
        </w:rPr>
        <w:t>jarak_baru</w:t>
      </w:r>
      <w:proofErr w:type="spellEnd"/>
      <w:r w:rsidRPr="006C0A56">
        <w:rPr>
          <w:rFonts w:ascii="Times New Roman" w:hAnsi="Times New Roman" w:cs="Times New Roman"/>
        </w:rPr>
        <w:t xml:space="preserve"> = </w:t>
      </w:r>
      <w:proofErr w:type="spellStart"/>
      <w:r w:rsidRPr="006C0A56">
        <w:rPr>
          <w:rFonts w:ascii="Times New Roman" w:hAnsi="Times New Roman" w:cs="Times New Roman"/>
        </w:rPr>
        <w:t>dist</w:t>
      </w:r>
      <w:proofErr w:type="spellEnd"/>
      <w:r w:rsidRPr="006C0A56">
        <w:rPr>
          <w:rFonts w:ascii="Times New Roman" w:hAnsi="Times New Roman" w:cs="Times New Roman"/>
        </w:rPr>
        <w:t xml:space="preserve"> + </w:t>
      </w:r>
      <w:proofErr w:type="spellStart"/>
      <w:r w:rsidRPr="006C0A56">
        <w:rPr>
          <w:rFonts w:ascii="Times New Roman" w:hAnsi="Times New Roman" w:cs="Times New Roman"/>
        </w:rPr>
        <w:t>bobot</w:t>
      </w:r>
      <w:proofErr w:type="spellEnd"/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    </w:t>
      </w:r>
      <w:proofErr w:type="gramStart"/>
      <w:r w:rsidRPr="006C0A56">
        <w:rPr>
          <w:rFonts w:ascii="Times New Roman" w:hAnsi="Times New Roman" w:cs="Times New Roman"/>
        </w:rPr>
        <w:t>if</w:t>
      </w:r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jarak_baru</w:t>
      </w:r>
      <w:proofErr w:type="spellEnd"/>
      <w:r w:rsidRPr="006C0A56">
        <w:rPr>
          <w:rFonts w:ascii="Times New Roman" w:hAnsi="Times New Roman" w:cs="Times New Roman"/>
        </w:rPr>
        <w:t xml:space="preserve"> &lt; </w:t>
      </w:r>
      <w:proofErr w:type="spellStart"/>
      <w:r w:rsidRPr="006C0A56">
        <w:rPr>
          <w:rFonts w:ascii="Times New Roman" w:hAnsi="Times New Roman" w:cs="Times New Roman"/>
        </w:rPr>
        <w:t>jarak</w:t>
      </w:r>
      <w:proofErr w:type="spellEnd"/>
      <w:r w:rsidRPr="006C0A56">
        <w:rPr>
          <w:rFonts w:ascii="Times New Roman" w:hAnsi="Times New Roman" w:cs="Times New Roman"/>
        </w:rPr>
        <w:t>[</w:t>
      </w:r>
      <w:proofErr w:type="spellStart"/>
      <w:r w:rsidRPr="006C0A56">
        <w:rPr>
          <w:rFonts w:ascii="Times New Roman" w:hAnsi="Times New Roman" w:cs="Times New Roman"/>
        </w:rPr>
        <w:t>tetangga</w:t>
      </w:r>
      <w:proofErr w:type="spellEnd"/>
      <w:r w:rsidRPr="006C0A56">
        <w:rPr>
          <w:rFonts w:ascii="Times New Roman" w:hAnsi="Times New Roman" w:cs="Times New Roman"/>
        </w:rPr>
        <w:t>]: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C0A56">
        <w:rPr>
          <w:rFonts w:ascii="Times New Roman" w:hAnsi="Times New Roman" w:cs="Times New Roman"/>
        </w:rPr>
        <w:t>jarak</w:t>
      </w:r>
      <w:proofErr w:type="spellEnd"/>
      <w:r w:rsidRPr="006C0A56">
        <w:rPr>
          <w:rFonts w:ascii="Times New Roman" w:hAnsi="Times New Roman" w:cs="Times New Roman"/>
        </w:rPr>
        <w:t>[</w:t>
      </w:r>
      <w:proofErr w:type="spellStart"/>
      <w:proofErr w:type="gramEnd"/>
      <w:r w:rsidRPr="006C0A56">
        <w:rPr>
          <w:rFonts w:ascii="Times New Roman" w:hAnsi="Times New Roman" w:cs="Times New Roman"/>
        </w:rPr>
        <w:t>tetangga</w:t>
      </w:r>
      <w:proofErr w:type="spellEnd"/>
      <w:r w:rsidRPr="006C0A56">
        <w:rPr>
          <w:rFonts w:ascii="Times New Roman" w:hAnsi="Times New Roman" w:cs="Times New Roman"/>
        </w:rPr>
        <w:t xml:space="preserve">] = </w:t>
      </w:r>
      <w:proofErr w:type="spellStart"/>
      <w:r w:rsidRPr="006C0A56">
        <w:rPr>
          <w:rFonts w:ascii="Times New Roman" w:hAnsi="Times New Roman" w:cs="Times New Roman"/>
        </w:rPr>
        <w:t>jarak_baru</w:t>
      </w:r>
      <w:proofErr w:type="spellEnd"/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C0A56">
        <w:rPr>
          <w:rFonts w:ascii="Times New Roman" w:hAnsi="Times New Roman" w:cs="Times New Roman"/>
        </w:rPr>
        <w:t>heapq.heappush</w:t>
      </w:r>
      <w:proofErr w:type="spellEnd"/>
      <w:r w:rsidRPr="006C0A56">
        <w:rPr>
          <w:rFonts w:ascii="Times New Roman" w:hAnsi="Times New Roman" w:cs="Times New Roman"/>
        </w:rPr>
        <w:t>(</w:t>
      </w:r>
      <w:proofErr w:type="spellStart"/>
      <w:proofErr w:type="gramEnd"/>
      <w:r w:rsidRPr="006C0A56">
        <w:rPr>
          <w:rFonts w:ascii="Times New Roman" w:hAnsi="Times New Roman" w:cs="Times New Roman"/>
        </w:rPr>
        <w:t>prioritas</w:t>
      </w:r>
      <w:proofErr w:type="spellEnd"/>
      <w:r w:rsidRPr="006C0A56">
        <w:rPr>
          <w:rFonts w:ascii="Times New Roman" w:hAnsi="Times New Roman" w:cs="Times New Roman"/>
        </w:rPr>
        <w:t>, (</w:t>
      </w:r>
      <w:proofErr w:type="spellStart"/>
      <w:r w:rsidRPr="006C0A56">
        <w:rPr>
          <w:rFonts w:ascii="Times New Roman" w:hAnsi="Times New Roman" w:cs="Times New Roman"/>
        </w:rPr>
        <w:t>jarak_baru</w:t>
      </w:r>
      <w:proofErr w:type="spellEnd"/>
      <w:r w:rsidRPr="006C0A56">
        <w:rPr>
          <w:rFonts w:ascii="Times New Roman" w:hAnsi="Times New Roman" w:cs="Times New Roman"/>
        </w:rPr>
        <w:t xml:space="preserve">, </w:t>
      </w:r>
      <w:proofErr w:type="spellStart"/>
      <w:r w:rsidRPr="006C0A56">
        <w:rPr>
          <w:rFonts w:ascii="Times New Roman" w:hAnsi="Times New Roman" w:cs="Times New Roman"/>
        </w:rPr>
        <w:t>tetangga</w:t>
      </w:r>
      <w:proofErr w:type="spellEnd"/>
      <w:r w:rsidRPr="006C0A56">
        <w:rPr>
          <w:rFonts w:ascii="Times New Roman" w:hAnsi="Times New Roman" w:cs="Times New Roman"/>
        </w:rPr>
        <w:t>))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</w:t>
      </w:r>
      <w:proofErr w:type="gramStart"/>
      <w:r w:rsidRPr="006C0A56">
        <w:rPr>
          <w:rFonts w:ascii="Times New Roman" w:hAnsi="Times New Roman" w:cs="Times New Roman"/>
        </w:rPr>
        <w:t>return</w:t>
      </w:r>
      <w:proofErr w:type="gram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jarak</w:t>
      </w:r>
      <w:proofErr w:type="spellEnd"/>
    </w:p>
    <w:p w:rsidR="006C0A56" w:rsidRPr="006C0A56" w:rsidRDefault="006C0A56" w:rsidP="006C0A56">
      <w:pPr>
        <w:rPr>
          <w:rFonts w:ascii="Times New Roman" w:hAnsi="Times New Roman" w:cs="Times New Roman"/>
        </w:rPr>
      </w:pPr>
    </w:p>
    <w:p w:rsidR="006C0A56" w:rsidRPr="006C0A56" w:rsidRDefault="006C0A56" w:rsidP="006C0A56">
      <w:pPr>
        <w:rPr>
          <w:rFonts w:ascii="Times New Roman" w:hAnsi="Times New Roman" w:cs="Times New Roman"/>
        </w:rPr>
      </w:pPr>
      <w:proofErr w:type="gramStart"/>
      <w:r w:rsidRPr="006C0A56">
        <w:rPr>
          <w:rFonts w:ascii="Times New Roman" w:hAnsi="Times New Roman" w:cs="Times New Roman"/>
        </w:rPr>
        <w:t>graph</w:t>
      </w:r>
      <w:proofErr w:type="gramEnd"/>
      <w:r w:rsidRPr="006C0A56">
        <w:rPr>
          <w:rFonts w:ascii="Times New Roman" w:hAnsi="Times New Roman" w:cs="Times New Roman"/>
        </w:rPr>
        <w:t xml:space="preserve"> = {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'A': {'B': 5, 'C': 8},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'B': {'C': 2, 'D': 6},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'C': {'D': 3},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'D': {'E': 4},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 xml:space="preserve">    'E': {}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r w:rsidRPr="006C0A56">
        <w:rPr>
          <w:rFonts w:ascii="Times New Roman" w:hAnsi="Times New Roman" w:cs="Times New Roman"/>
        </w:rPr>
        <w:t>}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</w:p>
    <w:p w:rsidR="006C0A56" w:rsidRPr="006C0A56" w:rsidRDefault="006C0A56" w:rsidP="006C0A56">
      <w:pPr>
        <w:rPr>
          <w:rFonts w:ascii="Times New Roman" w:hAnsi="Times New Roman" w:cs="Times New Roman"/>
        </w:rPr>
      </w:pPr>
      <w:proofErr w:type="spellStart"/>
      <w:proofErr w:type="gramStart"/>
      <w:r w:rsidRPr="006C0A56">
        <w:rPr>
          <w:rFonts w:ascii="Times New Roman" w:hAnsi="Times New Roman" w:cs="Times New Roman"/>
        </w:rPr>
        <w:lastRenderedPageBreak/>
        <w:t>hasil</w:t>
      </w:r>
      <w:proofErr w:type="spellEnd"/>
      <w:proofErr w:type="gramEnd"/>
      <w:r w:rsidRPr="006C0A56">
        <w:rPr>
          <w:rFonts w:ascii="Times New Roman" w:hAnsi="Times New Roman" w:cs="Times New Roman"/>
        </w:rPr>
        <w:t xml:space="preserve"> = </w:t>
      </w:r>
      <w:proofErr w:type="spellStart"/>
      <w:r w:rsidRPr="006C0A56">
        <w:rPr>
          <w:rFonts w:ascii="Times New Roman" w:hAnsi="Times New Roman" w:cs="Times New Roman"/>
        </w:rPr>
        <w:t>dijkstra</w:t>
      </w:r>
      <w:proofErr w:type="spellEnd"/>
      <w:r w:rsidRPr="006C0A56">
        <w:rPr>
          <w:rFonts w:ascii="Times New Roman" w:hAnsi="Times New Roman" w:cs="Times New Roman"/>
        </w:rPr>
        <w:t>(graph, 'A')</w:t>
      </w:r>
    </w:p>
    <w:p w:rsidR="006C0A56" w:rsidRPr="006C0A56" w:rsidRDefault="006C0A56" w:rsidP="006C0A56">
      <w:pPr>
        <w:rPr>
          <w:rFonts w:ascii="Times New Roman" w:hAnsi="Times New Roman" w:cs="Times New Roman"/>
        </w:rPr>
      </w:pPr>
      <w:proofErr w:type="gramStart"/>
      <w:r w:rsidRPr="006C0A56">
        <w:rPr>
          <w:rFonts w:ascii="Times New Roman" w:hAnsi="Times New Roman" w:cs="Times New Roman"/>
        </w:rPr>
        <w:t>print(</w:t>
      </w:r>
      <w:proofErr w:type="gramEnd"/>
      <w:r w:rsidRPr="006C0A56">
        <w:rPr>
          <w:rFonts w:ascii="Times New Roman" w:hAnsi="Times New Roman" w:cs="Times New Roman"/>
        </w:rPr>
        <w:t>"</w:t>
      </w:r>
      <w:proofErr w:type="spellStart"/>
      <w:r w:rsidRPr="006C0A56">
        <w:rPr>
          <w:rFonts w:ascii="Times New Roman" w:hAnsi="Times New Roman" w:cs="Times New Roman"/>
        </w:rPr>
        <w:t>Jarak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terpendek</w:t>
      </w:r>
      <w:proofErr w:type="spellEnd"/>
      <w:r w:rsidRPr="006C0A56">
        <w:rPr>
          <w:rFonts w:ascii="Times New Roman" w:hAnsi="Times New Roman" w:cs="Times New Roman"/>
        </w:rPr>
        <w:t xml:space="preserve"> </w:t>
      </w:r>
      <w:proofErr w:type="spellStart"/>
      <w:r w:rsidRPr="006C0A56">
        <w:rPr>
          <w:rFonts w:ascii="Times New Roman" w:hAnsi="Times New Roman" w:cs="Times New Roman"/>
        </w:rPr>
        <w:t>dari</w:t>
      </w:r>
      <w:proofErr w:type="spellEnd"/>
      <w:r w:rsidRPr="006C0A56">
        <w:rPr>
          <w:rFonts w:ascii="Times New Roman" w:hAnsi="Times New Roman" w:cs="Times New Roman"/>
        </w:rPr>
        <w:t xml:space="preserve"> A:", </w:t>
      </w:r>
      <w:proofErr w:type="spellStart"/>
      <w:r w:rsidRPr="006C0A56">
        <w:rPr>
          <w:rFonts w:ascii="Times New Roman" w:hAnsi="Times New Roman" w:cs="Times New Roman"/>
        </w:rPr>
        <w:t>hasil</w:t>
      </w:r>
      <w:proofErr w:type="spellEnd"/>
      <w:r w:rsidRPr="006C0A56">
        <w:rPr>
          <w:rFonts w:ascii="Times New Roman" w:hAnsi="Times New Roman" w:cs="Times New Roman"/>
        </w:rPr>
        <w:t>)</w:t>
      </w:r>
    </w:p>
    <w:p w:rsidR="006C0A56" w:rsidRPr="006C0A56" w:rsidRDefault="006C0A56" w:rsidP="006C0A56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6C0A56">
        <w:rPr>
          <w:rFonts w:ascii="Times New Roman" w:hAnsi="Times New Roman" w:cs="Times New Roman"/>
          <w:color w:val="auto"/>
        </w:rPr>
        <w:t>Hasil</w:t>
      </w:r>
      <w:proofErr w:type="spellEnd"/>
      <w:r w:rsidRPr="006C0A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C0A56">
        <w:rPr>
          <w:rFonts w:ascii="Times New Roman" w:hAnsi="Times New Roman" w:cs="Times New Roman"/>
          <w:color w:val="auto"/>
        </w:rPr>
        <w:t>Output:</w:t>
      </w:r>
      <w:proofErr w:type="spellEnd"/>
    </w:p>
    <w:p w:rsidR="006C0A56" w:rsidRPr="006C0A56" w:rsidRDefault="006C0A56" w:rsidP="006C0A56">
      <w:pPr>
        <w:rPr>
          <w:rStyle w:val="Heading1Char"/>
          <w:rFonts w:ascii="Times New Roman" w:hAnsi="Times New Roman" w:cs="Times New Roman"/>
          <w:b w:val="0"/>
          <w:color w:val="auto"/>
        </w:rPr>
      </w:pPr>
      <w:proofErr w:type="spellStart"/>
      <w:r w:rsidRPr="006C0A56">
        <w:rPr>
          <w:rStyle w:val="Heading1Char"/>
          <w:rFonts w:ascii="Times New Roman" w:hAnsi="Times New Roman" w:cs="Times New Roman"/>
          <w:b w:val="0"/>
          <w:color w:val="auto"/>
        </w:rPr>
        <w:t>Jarak</w:t>
      </w:r>
      <w:proofErr w:type="spellEnd"/>
      <w:r w:rsidRPr="006C0A56">
        <w:rPr>
          <w:rStyle w:val="Heading1Char"/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C0A56">
        <w:rPr>
          <w:rStyle w:val="Heading1Char"/>
          <w:rFonts w:ascii="Times New Roman" w:hAnsi="Times New Roman" w:cs="Times New Roman"/>
          <w:b w:val="0"/>
          <w:color w:val="auto"/>
        </w:rPr>
        <w:t>terpendek</w:t>
      </w:r>
      <w:proofErr w:type="spellEnd"/>
      <w:r w:rsidRPr="006C0A56">
        <w:rPr>
          <w:rStyle w:val="Heading1Char"/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6C0A56">
        <w:rPr>
          <w:rStyle w:val="Heading1Char"/>
          <w:rFonts w:ascii="Times New Roman" w:hAnsi="Times New Roman" w:cs="Times New Roman"/>
          <w:b w:val="0"/>
          <w:color w:val="auto"/>
        </w:rPr>
        <w:t>dari</w:t>
      </w:r>
      <w:proofErr w:type="spellEnd"/>
      <w:r w:rsidRPr="006C0A56">
        <w:rPr>
          <w:rStyle w:val="Heading1Char"/>
          <w:rFonts w:ascii="Times New Roman" w:hAnsi="Times New Roman" w:cs="Times New Roman"/>
          <w:b w:val="0"/>
          <w:color w:val="auto"/>
        </w:rPr>
        <w:t xml:space="preserve"> A: {'A': 0, 'B': 5, 'C': 7, 'D': 10, 'E': 14}</w:t>
      </w:r>
    </w:p>
    <w:p w:rsidR="006C0A56" w:rsidRPr="006C0A56" w:rsidRDefault="006C0A56" w:rsidP="006C0A56">
      <w:pPr>
        <w:rPr>
          <w:rStyle w:val="Heading1Char"/>
          <w:rFonts w:ascii="Times New Roman" w:hAnsi="Times New Roman" w:cs="Times New Roman"/>
          <w:b w:val="0"/>
          <w:color w:val="auto"/>
          <w:sz w:val="26"/>
          <w:szCs w:val="26"/>
        </w:rPr>
      </w:pPr>
      <w:proofErr w:type="spellStart"/>
      <w:r w:rsidRPr="006C0A56">
        <w:rPr>
          <w:rFonts w:ascii="Times New Roman" w:hAnsi="Times New Roman" w:cs="Times New Roman"/>
        </w:rPr>
        <w:t>Rute</w:t>
      </w:r>
      <w:proofErr w:type="spellEnd"/>
      <w:r w:rsidRPr="006C0A56">
        <w:rPr>
          <w:rFonts w:ascii="Times New Roman" w:hAnsi="Times New Roman" w:cs="Times New Roman"/>
        </w:rPr>
        <w:t xml:space="preserve"> optimal: </w:t>
      </w:r>
      <w:r w:rsidRPr="006C0A56">
        <w:rPr>
          <w:rStyle w:val="Strong"/>
          <w:rFonts w:ascii="Times New Roman" w:hAnsi="Times New Roman" w:cs="Times New Roman"/>
        </w:rPr>
        <w:t>A → B → C → D → E</w:t>
      </w:r>
    </w:p>
    <w:sectPr w:rsidR="006C0A56" w:rsidRPr="006C0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A56"/>
    <w:rsid w:val="007967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93682B-D08F-4DDB-AF64-4064619C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C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FB56F2-2EB3-41F7-828E-DF2C6103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2025-10-31T16:57:00Z</dcterms:created>
  <dcterms:modified xsi:type="dcterms:W3CDTF">2025-10-31T16:57:00Z</dcterms:modified>
  <cp:category/>
</cp:coreProperties>
</file>